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Online Bus Ticket Booking System – Project Report</w:t>
      </w:r>
    </w:p>
    <w:p>
      <w:pPr>
        <w:pStyle w:val="Heading1"/>
      </w:pPr>
      <w:r>
        <w:t>1. Problem Statement</w:t>
      </w:r>
    </w:p>
    <w:p>
      <w:r>
        <w:t>Travelers often face issues while booking bus tickets due to outdated systems, manual errors, lack of real-time seat availability, or pricing transparency. Additionally, operators struggle to manage bookings, routes, buses, and availability in one place.</w:t>
        <w:br/>
        <w:br/>
        <w:t>This project offers a comprehensive and centralized web-based solution that enables users to search for buses, view availability, and book seats with seat-type selection (Seater/Sleeper). Admins can manage buses, prices, and bookings easily through a responsive dashboard.</w:t>
        <w:br/>
        <w:br/>
        <w:t>Built using Spring Boot and MongoDB, the system ensures reliability, modularity, and security. It helps streamline the bus booking experience for both users and transport operators.</w:t>
        <w:br/>
      </w:r>
    </w:p>
    <w:p>
      <w:pPr>
        <w:pStyle w:val="Heading1"/>
      </w:pPr>
      <w:r>
        <w:t>2. Introduction</w:t>
      </w:r>
    </w:p>
    <w:p>
      <w:r>
        <w:t>The Online Bus Booking System is a full-stack application allowing users to book bus tickets online while giving the admin complete control over bus listings, bookings, and seat configurations.</w:t>
        <w:br/>
        <w:br/>
        <w:t>The system supports:</w:t>
        <w:br/>
        <w:t>- User registration &amp; login</w:t>
        <w:br/>
        <w:t>- Bus search based on source/destination and date</w:t>
        <w:br/>
        <w:t>- Dynamic seat layout display</w:t>
        <w:br/>
        <w:t>- Seater/Sleeper classification with pricing</w:t>
        <w:br/>
        <w:t>- Admin panel for managing buses and bookings</w:t>
        <w:br/>
        <w:br/>
        <w:t>Its goal is to replace traditional, error-prone manual systems with a smart, automated, and modern interface.</w:t>
        <w:br/>
      </w:r>
    </w:p>
    <w:p>
      <w:pPr>
        <w:pStyle w:val="Heading1"/>
      </w:pPr>
      <w:r>
        <w:t>3. Technology Stack</w:t>
      </w:r>
    </w:p>
    <w:p>
      <w:r/>
    </w:p>
    <w:p>
      <w:pPr>
        <w:pStyle w:val="Heading1"/>
      </w:pPr>
      <w:r>
        <w:t>4. API Endpoints Overview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Method</w:t>
            </w:r>
          </w:p>
        </w:tc>
        <w:tc>
          <w:tcPr>
            <w:tcW w:type="dxa" w:w="2880"/>
          </w:tcPr>
          <w:p>
            <w:r>
              <w:t>Endpoint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POST</w:t>
            </w:r>
          </w:p>
        </w:tc>
        <w:tc>
          <w:tcPr>
            <w:tcW w:type="dxa" w:w="2880"/>
          </w:tcPr>
          <w:p>
            <w:r>
              <w:t>/api/login</w:t>
            </w:r>
          </w:p>
        </w:tc>
        <w:tc>
          <w:tcPr>
            <w:tcW w:type="dxa" w:w="2880"/>
          </w:tcPr>
          <w:p>
            <w:r>
              <w:t>Authenticates user and returns JWT token</w:t>
            </w:r>
          </w:p>
        </w:tc>
      </w:tr>
      <w:tr>
        <w:tc>
          <w:tcPr>
            <w:tcW w:type="dxa" w:w="2880"/>
          </w:tcPr>
          <w:p>
            <w:r>
              <w:t>GET</w:t>
            </w:r>
          </w:p>
        </w:tc>
        <w:tc>
          <w:tcPr>
            <w:tcW w:type="dxa" w:w="2880"/>
          </w:tcPr>
          <w:p>
            <w:r>
              <w:t>/api/buses/search</w:t>
            </w:r>
          </w:p>
        </w:tc>
        <w:tc>
          <w:tcPr>
            <w:tcW w:type="dxa" w:w="2880"/>
          </w:tcPr>
          <w:p>
            <w:r>
              <w:t>Returns buses matching search criteria (from, to, date)</w:t>
            </w:r>
          </w:p>
        </w:tc>
      </w:tr>
      <w:tr>
        <w:tc>
          <w:tcPr>
            <w:tcW w:type="dxa" w:w="2880"/>
          </w:tcPr>
          <w:p>
            <w:r>
              <w:t>POST</w:t>
            </w:r>
          </w:p>
        </w:tc>
        <w:tc>
          <w:tcPr>
            <w:tcW w:type="dxa" w:w="2880"/>
          </w:tcPr>
          <w:p>
            <w:r>
              <w:t>/api/book</w:t>
            </w:r>
          </w:p>
        </w:tc>
        <w:tc>
          <w:tcPr>
            <w:tcW w:type="dxa" w:w="2880"/>
          </w:tcPr>
          <w:p>
            <w:r>
              <w:t>Books seats for a user based on selected seat type</w:t>
            </w:r>
          </w:p>
        </w:tc>
      </w:tr>
      <w:tr>
        <w:tc>
          <w:tcPr>
            <w:tcW w:type="dxa" w:w="2880"/>
          </w:tcPr>
          <w:p>
            <w:r>
              <w:t>GET</w:t>
            </w:r>
          </w:p>
        </w:tc>
        <w:tc>
          <w:tcPr>
            <w:tcW w:type="dxa" w:w="2880"/>
          </w:tcPr>
          <w:p>
            <w:r>
              <w:t>/api/booked-seats/{busId}</w:t>
            </w:r>
          </w:p>
        </w:tc>
        <w:tc>
          <w:tcPr>
            <w:tcW w:type="dxa" w:w="2880"/>
          </w:tcPr>
          <w:p>
            <w:r>
              <w:t>Returns booked seats for a specific bus and date</w:t>
            </w:r>
          </w:p>
        </w:tc>
      </w:tr>
      <w:tr>
        <w:tc>
          <w:tcPr>
            <w:tcW w:type="dxa" w:w="2880"/>
          </w:tcPr>
          <w:p>
            <w:r>
              <w:t>POST</w:t>
            </w:r>
          </w:p>
        </w:tc>
        <w:tc>
          <w:tcPr>
            <w:tcW w:type="dxa" w:w="2880"/>
          </w:tcPr>
          <w:p>
            <w:r>
              <w:t>/api/admin/add-bus</w:t>
            </w:r>
          </w:p>
        </w:tc>
        <w:tc>
          <w:tcPr>
            <w:tcW w:type="dxa" w:w="2880"/>
          </w:tcPr>
          <w:p>
            <w:r>
              <w:t>Adds a new bus (admin only)</w:t>
            </w:r>
          </w:p>
        </w:tc>
      </w:tr>
      <w:tr>
        <w:tc>
          <w:tcPr>
            <w:tcW w:type="dxa" w:w="2880"/>
          </w:tcPr>
          <w:p>
            <w:r>
              <w:t>PUT</w:t>
            </w:r>
          </w:p>
        </w:tc>
        <w:tc>
          <w:tcPr>
            <w:tcW w:type="dxa" w:w="2880"/>
          </w:tcPr>
          <w:p>
            <w:r>
              <w:t>/api/admin/edit-bus/{id}</w:t>
            </w:r>
          </w:p>
        </w:tc>
        <w:tc>
          <w:tcPr>
            <w:tcW w:type="dxa" w:w="2880"/>
          </w:tcPr>
          <w:p>
            <w:r>
              <w:t>Edits existing bus details</w:t>
            </w:r>
          </w:p>
        </w:tc>
      </w:tr>
      <w:tr>
        <w:tc>
          <w:tcPr>
            <w:tcW w:type="dxa" w:w="2880"/>
          </w:tcPr>
          <w:p>
            <w:r>
              <w:t>DELETE</w:t>
            </w:r>
          </w:p>
        </w:tc>
        <w:tc>
          <w:tcPr>
            <w:tcW w:type="dxa" w:w="2880"/>
          </w:tcPr>
          <w:p>
            <w:r>
              <w:t>/api/admin/delete-bus/{id}</w:t>
            </w:r>
          </w:p>
        </w:tc>
        <w:tc>
          <w:tcPr>
            <w:tcW w:type="dxa" w:w="2880"/>
          </w:tcPr>
          <w:p>
            <w:r>
              <w:t>Deletes a bus</w:t>
            </w:r>
          </w:p>
        </w:tc>
      </w:tr>
      <w:tr>
        <w:tc>
          <w:tcPr>
            <w:tcW w:type="dxa" w:w="2880"/>
          </w:tcPr>
          <w:p>
            <w:r>
              <w:t>GET</w:t>
            </w:r>
          </w:p>
        </w:tc>
        <w:tc>
          <w:tcPr>
            <w:tcW w:type="dxa" w:w="2880"/>
          </w:tcPr>
          <w:p>
            <w:r>
              <w:t>/api/bookings/user/{userId}</w:t>
            </w:r>
          </w:p>
        </w:tc>
        <w:tc>
          <w:tcPr>
            <w:tcW w:type="dxa" w:w="2880"/>
          </w:tcPr>
          <w:p>
            <w:r>
              <w:t>Fetches bookings made by a user</w:t>
            </w:r>
          </w:p>
        </w:tc>
      </w:tr>
      <w:tr>
        <w:tc>
          <w:tcPr>
            <w:tcW w:type="dxa" w:w="2880"/>
          </w:tcPr>
          <w:p>
            <w:r>
              <w:t>GET</w:t>
            </w:r>
          </w:p>
        </w:tc>
        <w:tc>
          <w:tcPr>
            <w:tcW w:type="dxa" w:w="2880"/>
          </w:tcPr>
          <w:p>
            <w:r>
              <w:t>/api/bookings/all</w:t>
            </w:r>
          </w:p>
        </w:tc>
        <w:tc>
          <w:tcPr>
            <w:tcW w:type="dxa" w:w="2880"/>
          </w:tcPr>
          <w:p>
            <w:r>
              <w:t>Displays all bookings (admin view)</w:t>
            </w:r>
          </w:p>
        </w:tc>
      </w:tr>
    </w:tbl>
    <w:p>
      <w:pPr>
        <w:pStyle w:val="Heading1"/>
      </w:pPr>
      <w:r>
        <w:t>5. Output Screenshots (GUI Overview)</w:t>
      </w:r>
    </w:p>
    <w:p>
      <w:r>
        <w:t>1. Landing Page (/): Introduction to the platform and links to login/register</w:t>
        <w:br/>
        <w:t>2. Login Page (/login): Secure form for user login</w:t>
        <w:br/>
        <w:t>3. Register Page (/register): Sign up interface for users</w:t>
        <w:br/>
        <w:t>4. Bus Search Page (/search): Shows available buses based on input data</w:t>
        <w:br/>
        <w:t>5. Bus Details Page (/bus_details): Displays seat layout dynamically based on seat type and date</w:t>
        <w:br/>
        <w:t>6. Booking History: List of past bookings with full details</w:t>
        <w:br/>
        <w:t>7. Admin Dashboard (/admin_dashboard): Allows bus and booking management</w:t>
      </w:r>
    </w:p>
    <w:p>
      <w:pPr>
        <w:pStyle w:val="Heading1"/>
      </w:pPr>
      <w:r>
        <w:t>6. Key Features</w:t>
      </w:r>
    </w:p>
    <w:p>
      <w:r>
        <w:t>- 🪑 Dynamic Seat Layouts: Updates seat layout based on travel date and type</w:t>
        <w:br/>
        <w:t>- 💳 Seat-Type Pricing: Admin sets different prices for Seater/Sleeper</w:t>
        <w:br/>
        <w:t>- 📅 Date-Specific Bookings: Seat availability linked to travel date</w:t>
        <w:br/>
        <w:t>- 🧑‍💼 Admin Panel: Powerful control interface for transport operators</w:t>
        <w:br/>
        <w:t>- 📄 PDF Tickets: Generate downloadable ticket with journey details (optional future enhancement)</w:t>
        <w:br/>
      </w:r>
    </w:p>
    <w:p>
      <w:pPr>
        <w:pStyle w:val="Heading1"/>
      </w:pPr>
      <w:r>
        <w:t>7. Conclusion &amp; Future Scope</w:t>
      </w:r>
    </w:p>
    <w:p>
      <w:r>
        <w:t>Modern Booking Platform:</w:t>
        <w:br/>
        <w:t>- Automates and digitizes the bus reservation process</w:t>
        <w:br/>
        <w:t>- Provides real-time updates for seat availability</w:t>
        <w:br/>
        <w:br/>
        <w:t>Built on Reliable Technology:</w:t>
        <w:br/>
        <w:t>- Spring Boot and MongoDB for performance and flexibility</w:t>
        <w:br/>
        <w:br/>
        <w:t>Planned Enhancements:</w:t>
        <w:br/>
        <w:t>- ✅ Passenger PDF ticket downloads</w:t>
        <w:br/>
        <w:t>- ✅ Razorpay/Cashfree integration for payments</w:t>
        <w:br/>
        <w:t>- ✅ Role-based access for Agents and Operators</w:t>
        <w:br/>
        <w:t>- ✅ SMS/email notifications for confirmed bookings</w:t>
        <w:br/>
        <w:t>- ✅ Advanced admin analytics dashboard</w:t>
        <w:br/>
      </w:r>
    </w:p>
    <w:p>
      <w:r>
        <w:br/>
        <w:t>Login Page:</w:t>
      </w:r>
    </w:p>
    <w:p>
      <w:r>
        <w:drawing>
          <wp:inline xmlns:a="http://schemas.openxmlformats.org/drawingml/2006/main" xmlns:pic="http://schemas.openxmlformats.org/drawingml/2006/picture">
            <wp:extent cx="5029200" cy="24065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5-12 21410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065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Register Page:</w:t>
      </w:r>
    </w:p>
    <w:p>
      <w:r>
        <w:drawing>
          <wp:inline xmlns:a="http://schemas.openxmlformats.org/drawingml/2006/main" xmlns:pic="http://schemas.openxmlformats.org/drawingml/2006/picture">
            <wp:extent cx="5029200" cy="239623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5-12 21412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962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Dashboard Page:</w:t>
      </w:r>
    </w:p>
    <w:p>
      <w:r>
        <w:drawing>
          <wp:inline xmlns:a="http://schemas.openxmlformats.org/drawingml/2006/main" xmlns:pic="http://schemas.openxmlformats.org/drawingml/2006/picture">
            <wp:extent cx="5029200" cy="23685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5-12 21421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68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Admin Panel - Manage Buses:</w:t>
      </w:r>
    </w:p>
    <w:p>
      <w:r>
        <w:drawing>
          <wp:inline xmlns:a="http://schemas.openxmlformats.org/drawingml/2006/main" xmlns:pic="http://schemas.openxmlformats.org/drawingml/2006/picture">
            <wp:extent cx="5029200" cy="241676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5-12 21414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1676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